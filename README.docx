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改进yolo11-RepHGNetV2等200+全套创新点大全：红外下热故障检测系统源码＆数据集全套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快速发展，设备的可靠性和安全性日益受到重视。热故障作为设备故障的一种重要表现形式，常常在设备运行过程中引发严重的安全隐患和经济损失。因此，开发高效的热故障检测系统显得尤为重要。近年来，红外热成像技术因其非接触、实时监测的特点，逐渐成为热故障检测领域的重要手段。然而，传统的红外图像分析方法往往依赖于人工经验，效率低下且容易受到主观因素的影响。为了解决这一问题，基于深度学习的目标检测技术逐渐被引入到热故障检测中。</w:t>
        <w:br/>
        <w:br/>
        <w:t>YOLO（You Only Look Once）系列模型因其快速的检测速度和较高的准确率，已成为目标检测领域的热门选择。YOLOv11作为该系列的最新版本，进一步提升了模型的性能和适应性。然而，针对红外热成像图像的特征，YOLOv11在实际应用中仍存在一定的局限性。因此，改进YOLOv11以适应红外热故障检测的需求，具有重要的研究价值和实际意义。</w:t>
        <w:br/>
        <w:br/>
        <w:t>本研究将基于一个包含600幅红外热成像图像的数据集，专注于“故障”这一类别的检测。通过对YOLOv11模型的改进，结合红外图像的特性，旨在提高热故障的检测精度和速度。该研究不仅为工业设备的热故障监测提供了一种新的解决方案，也为深度学习在红外图像分析中的应用拓展了新的思路。最终，期望能够实现对设备热故障的实时、准确检测，从而提高设备的运行安全性和经济效益，为智能制造的发展贡献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thermal-dataset”，专门用于训练和改进YOLOv11模型，以实现红外下的热故障检测系统。该数据集的设计旨在为机器学习算法提供丰富的热成像数据，以便更准确地识别和分类设备故障。数据集中包含一个类别，即“Fault”，这表明该数据集专注于检测与设备故障相关的热异常现象。</w:t>
        <w:br/>
        <w:br/>
        <w:t>“thermal-dataset”中的数据样本均为红外热成像图像，这些图像捕捉了在不同工作条件下设备的热分布情况。数据集的构建过程中，研究团队通过对多种设备进行监测，收集了大量的热成像数据，确保数据的多样性和代表性。这些图像不仅涵盖了正常工作状态下的设备热特征，还包括了多种故障状态下的热表现，从而为模型的训练提供了丰富的正负样本。</w:t>
        <w:br/>
        <w:br/>
        <w:t>在数据集的标注过程中，所有图像均经过专业人员的仔细审核和标注，确保每个样本的准确性和可靠性。通过这种方式，数据集能够有效地帮助YOLOv11模型学习到故障的热特征，从而提升其在实际应用中的检测能力。此外，数据集的大小和样本的多样性也经过精心设计，以便于模型在训练过程中获得更好的泛化能力。</w:t>
        <w:br/>
        <w:br/>
        <w:t>综上所述，“thermal-dataset”不仅为红外下的热故障检测提供了坚实的数据基础，也为改进YOLOv11模型的性能奠定了良好的基础。通过利用这一数据集，研究团队期望能够开发出更加高效和准确的热故障检测系统，为工业设备的维护和管理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torch.nn.functional as F</w:t>
        <w:br/>
        <w:br/>
        <w:t>def build_selective_scan_fn(selective_scan_cuda: object = None, mode="mamba_ssm", tag=None):</w:t>
        <w:br/>
        <w:t xml:space="preserve">    """</w:t>
        <w:br/>
        <w:t xml:space="preserve">    构建选择性扫描函数</w:t>
        <w:br/>
        <w:t xml:space="preserve">    :param selective_scan_cuda: CUDA实现的选择性扫描函数</w:t>
        <w:br/>
        <w:t xml:space="preserve">    :param mode: 模式选择</w:t>
        <w:br/>
        <w:t xml:space="preserve">    :param tag: 标签</w:t>
        <w:br/>
        <w:t xml:space="preserve">    :return: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w:t>
        <w:br/>
        <w:t xml:space="preserve">            :param ctx: 上下文对象，用于保存信息</w:t>
        <w:br/>
        <w:t xml:space="preserve">            :param u: 输入张量</w:t>
        <w:br/>
        <w:t xml:space="preserve">            :param delta: 增量张量</w:t>
        <w:br/>
        <w:t xml:space="preserve">            :param A, B, C: 参数张量</w:t>
        <w:br/>
        <w:t xml:space="preserve">            :param D: 可选参数</w:t>
        <w:br/>
        <w:t xml:space="preserve">            :param z: 可选张量</w:t>
        <w:br/>
        <w:t xml:space="preserve">            :param delta_bias: 可选增量偏置</w:t>
        <w:br/>
        <w:t xml:space="preserve">            :param delta_softplus: 是否使用softplus</w:t>
        <w:br/>
        <w:t xml:space="preserve">            :param return_last_state: 是否返回最后状态</w:t>
        <w:br/>
        <w:t xml:space="preserve">            :param nrows: 行数</w:t>
        <w:br/>
        <w:t xml:space="preserve">            :param backnrows: 回溯行数</w:t>
        <w:br/>
        <w:t xml:space="preserve">            :return: 输出张量或输出和最后状态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处理B和C的维度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检查数据类型并转换为float</w:t>
        <w:br/>
        <w:t xml:space="preserve">            if D is not None and (D.dtype != torch.float):</w:t>
        <w:br/>
        <w:t xml:space="preserve">                ctx._d_dtype = D.dtype</w:t>
        <w:br/>
        <w:t xml:space="preserve">                D = D.float()</w:t>
        <w:br/>
        <w:t xml:space="preserve">            if delta_bias is not None and (delta_bias.dtype != torch.float):</w:t>
        <w:br/>
        <w:t xml:space="preserve">                ctx._delta_bias_dtype = delta_bias.dtype</w:t>
        <w:br/>
        <w:t xml:space="preserve">                delta_bias = delta_bias.float()</w:t>
        <w:br/>
        <w:br/>
        <w:t xml:space="preserve">            # 确保输入的形状是正确的</w:t>
        <w:br/>
        <w:t xml:space="preserve">            assert u.shape[1] % (B.shape[1] * nrows) == 0 </w:t>
        <w:br/>
        <w:t xml:space="preserve">            assert nrows in [1, 2, 3, 4]</w:t>
        <w:br/>
        <w:br/>
        <w:t xml:space="preserve">            # 根据模式调用不同的CUDA实现</w:t>
        <w:br/>
        <w:t xml:space="preserve">            if mode in ["mamba_ssm"]:</w:t>
        <w:br/>
        <w:t xml:space="preserve">                out, x, *rest = selective_scan_cuda.fwd(u, delta, A, B, C, D, z, delta_bias, delta_softplus)</w:t>
        <w:br/>
        <w:t xml:space="preserve">            else:</w:t>
        <w:br/>
        <w:t xml:space="preserve">                raise NotImplementedError</w:t>
        <w:br/>
        <w:br/>
        <w:t xml:space="preserve">            # 保存上下文中的变量</w:t>
        <w:br/>
        <w:t xml:space="preserve">            ctx.delta_softplus = delta_softplus</w:t>
        <w:br/>
        <w:t xml:space="preserve">            ctx.has_z = z is not None</w:t>
        <w:br/>
        <w:br/>
        <w:t xml:space="preserve">            # 获取最后状态</w:t>
        <w:br/>
        <w:t xml:space="preserve">            last_state = x[:, :, -1, 1::2]  # (batch, dim, dstate)</w:t>
        <w:br/>
        <w:t xml:space="preserve">            ctx.save_for_backward(u, delta, A, B, C, D, delta_bias, x)</w:t>
        <w:br/>
        <w:br/>
        <w:t xml:space="preserve">            return out if not return_last_state else (out, last_state)</w:t>
        <w:br/>
        <w:br/>
        <w:t xml:space="preserve">        @staticmethod</w:t>
        <w:br/>
        <w:t xml:space="preserve">        def backward(ctx, dout, *args):</w:t>
        <w:br/>
        <w:t xml:space="preserve">            """</w:t>
        <w:br/>
        <w:t xml:space="preserve">            反向传播函数</w:t>
        <w:br/>
        <w:t xml:space="preserve">            :param ctx: 上下文对象</w:t>
        <w:br/>
        <w:t xml:space="preserve">            :param dout: 输出的梯度</w:t>
        <w:br/>
        <w:t xml:space="preserve">            :return: 输入的梯度</w:t>
        <w:br/>
        <w:t xml:space="preserve">            """</w:t>
        <w:br/>
        <w:t xml:space="preserve">            # 从上下文中恢复变量</w:t>
        <w:br/>
        <w:t xml:space="preserve">            u, delta, A, B, C, D, delta_bias, x = ctx.saved_tensors</w:t>
        <w:br/>
        <w:t xml:space="preserve">            </w:t>
        <w:br/>
        <w:t xml:space="preserve">            # 确保dout是连续的</w:t>
        <w:br/>
        <w:t xml:space="preserve">            if dout.stride(-1) != 1:</w:t>
        <w:br/>
        <w:t xml:space="preserve">                dout = dout.contiguous()</w:t>
        <w:br/>
        <w:br/>
        <w:t xml:space="preserve">            # 调用CUDA实现的反向传播</w:t>
        <w:br/>
        <w:t xml:space="preserve">            du, ddelta, dA, dB, dC, dD, ddelta_bias, *rest = selective_scan_cuda.bwd(</w:t>
        <w:br/>
        <w:t xml:space="preserve">                u, delta, A, B, C, D, delta_bias, dout, x, ctx.delta_softplus</w:t>
        <w:br/>
        <w:t xml:space="preserve">            )</w:t>
        <w:br/>
        <w:br/>
        <w:t xml:space="preserve">            # 返回梯度</w:t>
        <w:br/>
        <w:t xml:space="preserve">            return (du, ddelta, dA, dB, dC, dD if D is not None else None, None, ddelta_bias if delta_bias is not None else None)</w:t>
        <w:br/>
        <w:br/>
        <w:t xml:space="preserve">    # 返回选择性扫描函数</w:t>
        <w:br/>
        <w:t xml:space="preserve">    return SelectiveScanFn.apply</w:t>
        <w:br/>
        <w:br/>
        <w:t># 选择性扫描函数的引用实现</w:t>
        <w:br/>
        <w:t>def selective_scan_ref(u, delta, A, B, C, D=None, z=None, delta_bias=None, delta_softplus=False, return_last_state=False):</w:t>
        <w:br/>
        <w:t xml:space="preserve">    """</w:t>
        <w:br/>
        <w:t xml:space="preserve">    选择性扫描的参考实现</w:t>
        <w:br/>
        <w:t xml:space="preserve">    :param u: 输入张量</w:t>
        <w:br/>
        <w:t xml:space="preserve">    :param delta: 增量张量</w:t>
        <w:br/>
        <w:t xml:space="preserve">    :param A, B, C: 参数张量</w:t>
        <w:br/>
        <w:t xml:space="preserve">    :param D: 可选参数</w:t>
        <w:br/>
        <w:t xml:space="preserve">    :param z: 可选张量</w:t>
        <w:br/>
        <w:t xml:space="preserve">    :param delta_bias: 可选增量偏置</w:t>
        <w:br/>
        <w:t xml:space="preserve">    :param delta_softplus: 是否使用softplus</w:t>
        <w:br/>
        <w:t xml:space="preserve">    :param return_last_state: 是否返回最后状态</w:t>
        <w:br/>
        <w:t xml:space="preserve">    :return: 输出张量或输出和最后状态</w:t>
        <w:br/>
        <w:t xml:space="preserve">    """</w:t>
        <w:br/>
        <w:t xml:space="preserve">    # 处理输入数据类型</w:t>
        <w:br/>
        <w:t xml:space="preserve">    dtype_in = u.dtype</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计算增量A</w:t>
        <w:br/>
        <w:t xml:space="preserve">    deltaA = torch.exp(torch.einsum('bdl,dn-&gt;bdln', delta, A))</w:t>
        <w:br/>
        <w:br/>
        <w:t xml:space="preserve">    # 进行选择性扫描</w:t>
        <w:br/>
        <w:t xml:space="preserve">    for i in range(u.shape[2]):</w:t>
        <w:br/>
        <w:t xml:space="preserve">        x = deltaA[:, :, i] * x + deltaB_u[:, :, i]</w:t>
        <w:br/>
        <w:t xml:space="preserve">        y = torch.einsum('bdn,dn-&gt;bd', x, C)</w:t>
        <w:br/>
        <w:t xml:space="preserve">        ys.append(y)</w:t>
        <w:br/>
        <w:br/>
        <w:t xml:space="preserve">    # 堆叠输出</w:t>
        <w:br/>
        <w:t xml:space="preserve">    y = torch.stack(ys, dim=2)  # (batch dim L)</w:t>
        <w:br/>
        <w:t xml:space="preserve">    out = y if D is None else y + u * rearrange(D, "d -&gt; d 1")</w:t>
        <w:br/>
        <w:t xml:space="preserve">    return out if not return_last_state else (out, x)</w:t>
        <w:br/>
        <w:br/>
        <w:t># 选择性扫描函数的构建</w:t>
        <w:br/>
        <w:t>selective_scan_fn = build_selective_scan_fn(selective_scan_cuda, mode="mamba_ssm")</w:t>
        <w:br/>
        <w:t>```</w:t>
        <w:br/>
        <w:br/>
        <w:t>### 代码分析与注释</w:t>
        <w:br/>
        <w:t>1. **构建选择性扫描函数**: `build_selective_scan_fn` 函数用于构建一个选择性扫描的自定义函数，利用 PyTorch 的 `torch.autograd.Function` 来实现前向和反向传播。</w:t>
        <w:br/>
        <w:t xml:space="preserve">   </w:t>
        <w:br/>
        <w:t>2. **前向传播**: 在 `forward` 方法中，首先确保输入张量是连续的，然后根据不同的模式调用相应的 CUDA 实现，最后返回计算结果或最后状态。</w:t>
        <w:br/>
        <w:br/>
        <w:t>3. **反向传播**: 在 `backward` 方法中，恢复上下文中的变量并调用 CUDA 实现的反向传播，返回各个输入的梯度。</w:t>
        <w:br/>
        <w:br/>
        <w:t>4. **参考实现**: `selective_scan_ref` 函数提供了选择性扫描的参考实现，主要用于验证自定义实现的正确性。</w:t>
        <w:br/>
        <w:br/>
        <w:t>5. **选择性扫描函数的构建**: 最后，调用 `build_selective_scan_fn` 来创建选择性扫描函数并指定模式。</w:t>
        <w:br/>
        <w:br/>
        <w:t>这些核心部分和注释帮助理解选择性扫描的实现及其在深度学习中的应用。```</w:t>
      </w:r>
    </w:p>
    <w:p>
      <w:pPr>
        <w:spacing w:line="240" w:lineRule="auto"/>
        <w:jc w:val="left"/>
      </w:pPr>
      <w:r>
        <w:rPr>
          <w:rFonts w:ascii="Times New Roman" w:hAnsi="Times New Roman" w:eastAsia="宋体"/>
          <w:color w:val="000000"/>
          <w:sz w:val="24"/>
        </w:rPr>
        <w:t>这个文件 `test_selective_scan.py` 是一个用于测试选择性扫描（Selective Scan）功能的 Python 脚本，主要依赖于 PyTorch 框架。代码中定义了多个函数和类，用于实现和测试选择性扫描的前向和反向传播过程。</w:t>
        <w:br/>
        <w:br/>
        <w:t>首先，文件导入了一些必要的库，包括数学库、PyTorch 及其功能模块、pytest 测试框架、以及用于张量重排的 einops 库。接着，定义了一个常量 `SSOFLEX_FLOAT`，并设定为 `True`。</w:t>
        <w:br/>
        <w:br/>
        <w:t>接下来，`build_selective_scan_fn` 函数用于构建选择性扫描的前向和反向传播函数。它接收一个 CUDA 扩展对象和一些模式参数。内部定义了一个 `SelectiveScanFn` 类，继承自 `torch.autograd.Function`，实现了前向传播和反向传播的静态方法。</w:t>
        <w:br/>
        <w:br/>
        <w:t>在 `forward` 方法中，首先确保输入张量是连续的，并根据输入的维度和形状进行必要的重排。然后根据不同的模式调用相应的 CUDA 前向函数，计算输出。该方法还保存了一些用于反向传播的中间结果，并根据 `return_last_state` 参数决定是否返回最后的状态。</w:t>
        <w:br/>
        <w:br/>
        <w:t>`backward` 方法则实现了反向传播的逻辑，计算输入张量的梯度。它根据模式调用相应的 CUDA 后向函数，并处理不同类型的输入和输出。</w:t>
        <w:br/>
        <w:br/>
        <w:t>`selective_scan_fn` 函数是对 `SelectiveScanFn` 的封装，提供了一个简单的接口来调用选择性扫描的功能。它支持多种输入参数，并可以选择性地返回最后的状态。</w:t>
        <w:br/>
        <w:br/>
        <w:t>接下来，定义了两个参考实现函数 `selective_scan_ref` 和 `selective_scan_ref_v2`，这些函数实现了选择性扫描的基本逻辑，用于与 CUDA 实现的结果进行比较。它们的输入参数与 `selective_scan_fn` 类似，计算过程包括对输入的处理、状态更新和输出生成。</w:t>
        <w:br/>
        <w:br/>
        <w:t>在文件的后半部分，设置了不同的模式，并根据所选模式导入相应的 CUDA 扩展。然后，使用 pytest 的参数化功能定义了一个测试函数 `test_selective_scan`，该函数会测试选择性扫描的不同配置，包括输入类型、序列长度、是否包含偏置等。</w:t>
        <w:br/>
        <w:br/>
        <w:t>在测试函数中，首先根据参数生成随机输入张量，然后调用选择性扫描函数和参考实现，比较它们的输出和梯度，确保两者的结果在设定的容差范围内相近。</w:t>
        <w:br/>
        <w:br/>
        <w:t>最后，文件中包含了一些调试信息的打印语句，用于输出最大差异和均值差异，帮助开发者在测试过程中进行调试和验证。</w:t>
        <w:br/>
        <w:br/>
        <w:t>总体而言，这个文件的主要目的是实现和测试选择性扫描的功能，确保 CUDA 实现与参考实现之间的一致性，同时提供灵活的参数配置以适应不同的测试场景。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  # 导入自定义的卷积模块</w:t>
        <w:br/>
        <w:br/>
        <w:t>class BasicBlock(nn.Module):</w:t>
        <w:br/>
        <w:t xml:space="preserve">    """基本的残差块，包含两个卷积层"""</w:t>
        <w:br/>
        <w:t xml:space="preserve">    expansion = 1</w:t>
        <w:br/>
        <w:br/>
        <w:t xml:space="preserve">    def __init__(self, filter_in, filter_out):</w:t>
        <w:br/>
        <w:t xml:space="preserve">        super(BasicBlock, self).__init__()</w:t>
        <w:br/>
        <w:t xml:space="preserve">        # 第一个卷积层，3x3卷积，激活函数默认为ReLU</w:t>
        <w:br/>
        <w:t xml:space="preserve">        self.conv1 = Conv(filter_in, filter_out, 3)</w:t>
        <w:br/>
        <w:t xml:space="preserve">        # 第二个卷积层，3x3卷积，不使用激活函数</w:t>
        <w:br/>
        <w:t xml:space="preserve">        self.conv2 = Conv(filter_out, filter_out, 3, act=False)</w:t>
        <w:br/>
        <w:br/>
        <w:t xml:space="preserve">    def forward(self, x):</w:t>
        <w:br/>
        <w:t xml:space="preserve">        residual = x  # 保存输入以便后续相加</w:t>
        <w:br/>
        <w:br/>
        <w:t xml:space="preserve">        out = self.conv1(x)  # 通过第一个卷积层</w:t>
        <w:br/>
        <w:t xml:space="preserve">        out = self.conv2(out)  # 通过第二个卷积层</w:t>
        <w:br/>
        <w:br/>
        <w:t xml:space="preserve">        out += residual  # 残差连接</w:t>
        <w:br/>
        <w:t xml:space="preserve">        return self.conv1.act(out)  # 返回经过激活函数处理的输出</w:t>
        <w:br/>
        <w:br/>
        <w:br/>
        <w:t>class ASFF_2(nn.Module):</w:t>
        <w:br/>
        <w:t xml:space="preserve">    """自适应特征融合模块，处理两个输入特征图"""</w:t>
        <w:br/>
        <w:t xml:space="preserve">    def __init__(self, inter_dim=512):</w:t>
        <w:br/>
        <w:t xml:space="preserve">        super(ASFF_2, self).__init__()</w:t>
        <w:br/>
        <w:br/>
        <w:t xml:space="preserve">        self.inter_dim = inter_dim</w:t>
        <w:br/>
        <w:t xml:space="preserve">        compress_c = 8  # 压缩通道数</w:t>
        <w:br/>
        <w:br/>
        <w:t xml:space="preserve">        # 为每个输入特征图生成权重</w:t>
        <w:br/>
        <w:t xml:space="preserve">        self.weight_level_1 = Conv(self.inter_dim, compress_c, 1)</w:t>
        <w:br/>
        <w:t xml:space="preserve">        self.weight_level_2 = Conv(self.inter_dim, compress_c, 1)</w:t>
        <w:br/>
        <w:br/>
        <w:t xml:space="preserve">        # 将两个权重特征图合并并生成最终权重</w:t>
        <w:br/>
        <w:t xml:space="preserve">        self.weight_levels = nn.Conv2d(compress_c * 2, 2, kernel_size=1, stride=1, padding=0)</w:t>
        <w:br/>
        <w:br/>
        <w:t xml:space="preserve">        # 最终的卷积层</w:t>
        <w:br/>
        <w:t xml:space="preserve">        self.conv = Conv(self.inter_dim, self.inter_dim, 3)</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根据权重融合输入特征图</w:t>
        <w:br/>
        <w:t xml:space="preserve">        fused_out_reduced = input1 * levels_weight[:, 0:1, :, :] + \</w:t>
        <w:br/>
        <w:t xml:space="preserve">                            input2 * levels_weight[:, 1:2, :, :]</w:t>
        <w:br/>
        <w:br/>
        <w:t xml:space="preserve">        out = self.conv(fused_out_reduced)  # 通过卷积层</w:t>
        <w:br/>
        <w:t xml:space="preserve">        return out</w:t>
        <w:br/>
        <w:br/>
        <w:br/>
        <w:t>class BlockBody_P345(nn.Module):</w:t>
        <w:br/>
        <w:t xml:space="preserve">    """处理3个不同尺度特征图的模块"""</w:t>
        <w:br/>
        <w:t xml:space="preserve">    def __init__(self, channels=[64, 128, 256, 512]):</w:t>
        <w:br/>
        <w:t xml:space="preserve">        super(BlockBody_P345, self).__init__()</w:t>
        <w:br/>
        <w:br/>
        <w:t xml:space="preserve">        # 定义不同尺度的卷积层和下采样、上采样模块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def forward(self, x):</w:t>
        <w:br/>
        <w:t xml:space="preserve">        x0, x1, x2 = x  # 接收三个输入特征图</w:t>
        <w:br/>
        <w:br/>
        <w:t xml:space="preserve">        # 通过卷积层处理输入特征图</w:t>
        <w:br/>
        <w:t xml:space="preserve">        x0 = self.blocks_scalezero1(x0)</w:t>
        <w:br/>
        <w:t xml:space="preserve">        x1 = self.blocks_scaleone1(x1)</w:t>
        <w:br/>
        <w:t xml:space="preserve">        x2 = self.blocks_scaletwo1(x2)</w:t>
        <w:br/>
        <w:br/>
        <w:t xml:space="preserve">        # 进行特征融合</w:t>
        <w:br/>
        <w:t xml:space="preserve">        scalezero = self.asff_scalezero1(x0, self.upsample_scaleone1_2(x1))</w:t>
        <w:br/>
        <w:t xml:space="preserve">        scaleone = self.asff_scaleone1(self.downsample_scalezero1_2(x0), x1)</w:t>
        <w:br/>
        <w:br/>
        <w:t xml:space="preserve">        return scalezero, scaleone  # 返回融合后的特征图</w:t>
        <w:br/>
        <w:br/>
        <w:br/>
        <w:t>class AFPN_P345(nn.Module):</w:t>
        <w:br/>
        <w:t xml:space="preserve">    """自适应特征金字塔网络，处理3个输入特征图"""</w:t>
        <w:br/>
        <w:t xml:space="preserve">    def __init__(self, in_channels=[256, 512, 1024], out_channels=256, factor=4):</w:t>
        <w:br/>
        <w:t xml:space="preserve">        super(AFPN_P345, self).__init__()</w:t>
        <w:br/>
        <w:br/>
        <w:t xml:space="preserve">        # 定义输入特征图的卷积层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定义特征处理模块</w:t>
        <w:br/>
        <w:t xml:space="preserve">        self.body = BlockBody_P345([in_channels[0] // factor, in_channels[1] // factor, in_channels[2] // factor])</w:t>
        <w:br/>
        <w:br/>
        <w:t xml:space="preserve">        # 定义输出特征图的卷积层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接收三个输入特征图</w:t>
        <w:br/>
        <w:br/>
        <w:t xml:space="preserve">        # 通过卷积层处理输入特征图</w:t>
        <w:br/>
        <w:t xml:space="preserve">        x0 = self.conv0(x0)</w:t>
        <w:br/>
        <w:t xml:space="preserve">        x1 = self.conv1(x1)</w:t>
        <w:br/>
        <w:t xml:space="preserve">        x2 = self.conv2(x2)</w:t>
        <w:br/>
        <w:br/>
        <w:t xml:space="preserve">        # 通过特征处理模块</w:t>
        <w:br/>
        <w:t xml:space="preserve">        out0, out1, out2 = self.body([x0, x1, x2])</w:t>
        <w:br/>
        <w:br/>
        <w:t xml:space="preserve">        # 通过输出卷积层</w:t>
        <w:br/>
        <w:t xml:space="preserve">        out0 = self.conv00(out0)</w:t>
        <w:br/>
        <w:t xml:space="preserve">        out1 = self.conv11(out1)</w:t>
        <w:br/>
        <w:t xml:space="preserve">        out2 = self.conv22(out2)</w:t>
        <w:br/>
        <w:t xml:space="preserve">        return [out0, out1, out2]  # 返回处理后的特征图</w:t>
        <w:br/>
        <w:t>```</w:t>
        <w:br/>
        <w:br/>
        <w:t>### 代码核心部分说明：</w:t>
        <w:br/>
        <w:t>1. **BasicBlock**：实现了一个基本的残差块，包含两个卷积层，并使用残差连接。</w:t>
        <w:br/>
        <w:t>2. **ASFF_2**：实现了自适应特征融合模块，能够融合两个输入特征图，并计算权重。</w:t>
        <w:br/>
        <w:t>3. **BlockBody_P345**：处理三个不同尺度的特征图，包含卷积层和特征融合模块。</w:t>
        <w:br/>
        <w:t>4. **AFPN_P345**：自适应特征金字塔网络，负责处理输入特征图并输出融合后的特征图。</w:t>
        <w:br/>
        <w:br/>
        <w:t>这些模块共同构成了一个深度学习模型的基础，适用于图像处理和特征提取任务。```</w:t>
      </w:r>
    </w:p>
    <w:p>
      <w:pPr>
        <w:spacing w:line="240" w:lineRule="auto"/>
        <w:jc w:val="left"/>
      </w:pPr>
      <w:r>
        <w:rPr>
          <w:rFonts w:ascii="Times New Roman" w:hAnsi="Times New Roman" w:eastAsia="宋体"/>
          <w:color w:val="000000"/>
          <w:sz w:val="24"/>
        </w:rPr>
        <w:t>这个程序文件 `afpn.py` 实现了一种名为自适应特征金字塔网络（AFPN）的深度学习模型，主要用于图像处理任务，尤其是在目标检测和分割等计算机视觉领域。该文件包含多个类和方法，构成了网络的不同部分和功能模块。</w:t>
        <w:br/>
        <w:br/>
        <w:t>首先，文件引入了一些必要的库，包括 `torch` 和 `torch.nn`，这些是 PyTorch 框架的核心组件，提供了构建和训练神经网络的基础功能。此外，还引入了一些自定义的模块，如 `Conv`、`C2f`、`C3`、`C3Ghost` 和 `C3k2`，这些模块可能实现了特定的卷积操作或网络结构。</w:t>
        <w:br/>
        <w:br/>
        <w:t>在模型的基础构建中，`BasicBlock` 类定义了一个基本的卷积块，由两个卷积层组成，并通过残差连接来增强特征的传递。`Upsample` 和 `Downsample_x2`、`Downsample_x4`、`Downsample_x8` 类分别实现了上采样和不同倍数的下采样操作，这些操作在特征金字塔网络中非常重要，因为它们允许网络在不同的尺度上处理特征。</w:t>
        <w:br/>
        <w:br/>
        <w:t>接下来，`ASFF_2`、`ASFF_3` 和 `ASFF_4` 类实现了自适应特征融合模块（ASFF），这些模块通过计算输入特征图的权重来融合不同尺度的特征，从而增强网络对多尺度信息的捕捉能力。每个 ASFF 模块根据输入特征图的数量不同而有所不同，分别处理两个、三个或四个输入特征图。</w:t>
        <w:br/>
        <w:br/>
        <w:t>`BlockBody_P345` 和 `BlockBody_P2345` 类实现了网络的主体结构，分别处理三层和四层特征图的处理逻辑。这些类通过组合卷积块、上采样、下采样和 ASFF 模块来构建网络的前向传播过程。在这些类中，特征图的尺寸和通道数通过一系列的卷积和上、下采样操作进行调整，以便在不同层次上进行特征融合。</w:t>
        <w:br/>
        <w:br/>
        <w:t>`AFPN_P345` 和 `AFPN_P2345` 类是网络的主要入口类，负责初始化网络的输入、输出通道以及构建网络的主体结构。它们在前向传播中接受输入特征图，并通过一系列的卷积和处理模块生成输出特征图。</w:t>
        <w:br/>
        <w:br/>
        <w:t>最后，`BlockBody_P345_Custom` 和 `BlockBody_P2345_Custom` 类允许用户自定义网络中的块类型，使得网络的灵活性和可扩展性得以增强。这些自定义类通过接受不同的块类型参数，能够替换默认的卷积块，以便在特定任务中进行优化。</w:t>
        <w:br/>
        <w:br/>
        <w:t>整体来看，这个程序文件实现了一个复杂的深度学习模型，利用自适应特征金字塔的结构来有效地处理多尺度特征，适用于各种计算机视觉任务。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 定义一个可替换BatchNorm的函数</w:t>
        <w:br/>
        <w:t>def replace_batchnorm(net):</w:t>
        <w:br/>
        <w:t xml:space="preserve">    # 遍历网络的每一层</w:t>
        <w:br/>
        <w:t xml:space="preserve">    for child_name, child in net.named_children():</w:t>
        <w:br/>
        <w:t xml:space="preserve">        # 如果该层有fuse_self方法，进行融合</w:t>
        <w:br/>
        <w:t xml:space="preserve">        if hasattr(child, 'fuse_self'):</w:t>
        <w:br/>
        <w:t xml:space="preserve">            fused = child.fuse_self()  # 融合卷积和BatchNorm</w:t>
        <w:br/>
        <w:t xml:space="preserve">            setattr(net, child_name, fused)  # 替换原有层</w:t>
        <w:br/>
        <w:t xml:space="preserve">            replace_batchnorm(fused)  # 递归处理</w:t>
        <w:br/>
        <w:t xml:space="preserve">        # 如果该层是BatchNorm2d，替换为Identity层</w:t>
        <w:br/>
        <w:t xml:space="preserve">        elif isinstance(child, torch.nn.BatchNorm2d):</w:t>
        <w:br/>
        <w:t xml:space="preserve">            setattr(net, child_name, torch.nn.Identity())</w:t>
        <w:br/>
        <w:t xml:space="preserve">        else:</w:t>
        <w:br/>
        <w:t xml:space="preserve">            replace_batchnorm(child)  # 递归处理其他层</w:t>
        <w:br/>
        <w:br/>
        <w:t># 定义一个函数，确保通道数是8的倍数</w:t>
        <w:br/>
        <w:t>def _make_divisible(v, divisor, min_value=None):</w:t>
        <w:br/>
        <w:t xml:space="preserve">    if min_value is None:</w:t>
        <w:br/>
        <w:t xml:space="preserve">        min_value = divisor</w:t>
        <w:br/>
        <w:t xml:space="preserve">    new_v = max(min_value, int(v + divisor / 2) // divisor * divisor)</w:t>
        <w:br/>
        <w:t xml:space="preserve">    # 确保下调不超过10%</w:t>
        <w:br/>
        <w:t xml:space="preserve">    if new_v &lt; 0.9 * v:</w:t>
        <w:br/>
        <w:t xml:space="preserve">        new_v += divisor</w:t>
        <w:br/>
        <w:t xml:space="preserve">    return new_v</w:t>
        <w:br/>
        <w:br/>
        <w:t># 定义一个卷积加BatchNorm的组合模块</w:t>
        <w:br/>
        <w:t>class Conv2d_BN(torch.nn.Sequential):</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添加BatchNorm层</w:t>
        <w:br/>
        <w:t xml:space="preserve">        self.add_module('bn', torch.nn.BatchNorm2d(b))</w:t>
        <w:br/>
        <w:t xml:space="preserve">        # 初始化BatchNorm的权重</w:t>
        <w:br/>
        <w:t xml:space="preserve">        torch.nn.init.constant_(self.bn.weight, bn_weight_init)</w:t>
        <w:br/>
        <w:t xml:space="preserve">        torch.nn.init.constant_(self.bn.bias, 0)</w:t>
        <w:br/>
        <w:br/>
        <w:t xml:space="preserve">    @torch.no_grad()</w:t>
        <w:br/>
        <w:t xml:space="preserve">    def fuse_self(self):</w:t>
        <w:br/>
        <w:t xml:space="preserve">        # 融合卷积和BatchNorm</w:t>
        <w:br/>
        <w:t xml:space="preserve">        c, bn = self._modules.values()</w:t>
        <w:br/>
        <w:t xml:space="preserve">        w = bn.weight / (bn.running_var + bn.eps)**0.5  # 计算新的卷积权重</w:t>
        <w:br/>
        <w:t xml:space="preserve">        w = c.weight * w[:, None, None, None]  # 重新调整权重</w:t>
        <w:br/>
        <w:t xml:space="preserve">        b = bn.bias - bn.running_mean * bn.weight / (bn.running_var + bn.eps)**0.5  # 计算新的偏置</w:t>
        <w:br/>
        <w:t xml:space="preserve">        # 创建新的卷积层</w:t>
        <w:br/>
        <w:t xml:space="preserve">        m = torch.nn.Conv2d(w.size(1) * self.c.groups, w.size(0), w.shape[2:], stride=self.c.stride, padding=self.c.padding, dilation=self.c.dilation, groups=self.c.groups)</w:t>
        <w:br/>
        <w:t xml:space="preserve">        m.weight.data.copy_(w)  # 复制权重</w:t>
        <w:br/>
        <w:t xml:space="preserve">        m.bias.data.copy_(b)  # 复制偏置</w:t>
        <w:br/>
        <w:t xml:space="preserve">        return m  # 返回新的卷积层</w:t>
        <w:br/>
        <w:br/>
        <w:t># 定义残差连接模块</w:t>
        <w:br/>
        <w:t>class Residual(torch.nn.Module):</w:t>
        <w:br/>
        <w:t xml:space="preserve">    def __init__(self, m, drop=0.):</w:t>
        <w:br/>
        <w:t xml:space="preserve">        super().__init__()</w:t>
        <w:br/>
        <w:t xml:space="preserve">        self.m = m  # 子模块</w:t>
        <w:br/>
        <w:t xml:space="preserve">        self.drop = drop  # dropout比例</w:t>
        <w:br/>
        <w:br/>
        <w:t xml:space="preserve">    def forward(self, x):</w:t>
        <w:br/>
        <w:t xml:space="preserve">        # 如果在训练模式且drop大于0，进行随机丢弃</w:t>
        <w:br/>
        <w:t xml:space="preserve">        if self.training and self.drop &gt; 0:</w:t>
        <w:br/>
        <w:t xml:space="preserve">            return x + self.m(x) * torch.rand(x.size(0), 1, 1, 1, device=x.device).ge_(self.drop).div(1 - self.drop).detach()</w:t>
        <w:br/>
        <w:t xml:space="preserve">        else:</w:t>
        <w:br/>
        <w:t xml:space="preserve">            return x + self.m(x)  # 直接返回残差</w:t>
        <w:br/>
        <w:br/>
        <w:t xml:space="preserve">    @torch.no_grad()</w:t>
        <w:br/>
        <w:t xml:space="preserve">    def fuse_self(self):</w:t>
        <w:br/>
        <w:t xml:space="preserve">        # 融合残差模块</w:t>
        <w:br/>
        <w:t xml:space="preserve">        if isinstance(self.m, Conv2d_BN):</w:t>
        <w:br/>
        <w:t xml:space="preserve">            m = self.m.fuse_self()  # 融合子模块</w:t>
        <w:br/>
        <w:t xml:space="preserve">            identity = torch.ones(m.weight.shape[0], m.weight.shape[1], 1, 1)  # 创建恒等映射</w:t>
        <w:br/>
        <w:t xml:space="preserve">            identity = torch.nn.functional.pad(identity, [1, 1, 1, 1])  # 填充</w:t>
        <w:br/>
        <w:t xml:space="preserve">            m.weight += identity.to(m.weight.device)  # 加入恒等映射</w:t>
        <w:br/>
        <w:t xml:space="preserve">            return m</w:t>
        <w:br/>
        <w:t xml:space="preserve">        elif isinstance(self.m, torch.nn.Conv2d):</w:t>
        <w:br/>
        <w:t xml:space="preserve">            m = self.m</w:t>
        <w:br/>
        <w:t xml:space="preserve">            identity = torch.ones(m.weight.shape[0], m.weight.shape[1], 1, 1)</w:t>
        <w:br/>
        <w:t xml:space="preserve">            identity = torch.nn.functional.pad(identity, [1, 1, 1, 1])</w:t>
        <w:br/>
        <w:t xml:space="preserve">            m.weight += identity.to(m.weight.device)</w:t>
        <w:br/>
        <w:t xml:space="preserve">            return m</w:t>
        <w:br/>
        <w:t xml:space="preserve">        else:</w:t>
        <w:br/>
        <w:t xml:space="preserve">            return self  # 返回自身</w:t>
        <w:br/>
        <w:br/>
        <w:t># 定义RepViTBlock模块</w:t>
        <w:br/>
        <w:t>class RepViTBlock(nn.Module):</w:t>
        <w:br/>
        <w:t xml:space="preserve">    def __init__(self, inp, hidden_dim, oup, kernel_size, stride, use_se, use_hs):</w:t>
        <w:br/>
        <w:t xml:space="preserve">        super(RepViTBlock, self).__init__()</w:t>
        <w:br/>
        <w:t xml:space="preserve">        assert stride in [1, 2]  # 确保步幅为1或2</w:t>
        <w:br/>
        <w:t xml:space="preserve">        self.identity = stride == 1 and inp == oup  # 判断是否为恒等映射</w:t>
        <w:br/>
        <w:t xml:space="preserve">        assert(hidden_dim == 2 * inp)  # 确保hidden_dim是输入通道的两倍</w:t>
        <w:br/>
        <w:br/>
        <w:t xml:space="preserve">        if stride == 2:</w:t>
        <w:br/>
        <w:t xml:space="preserve">            # 当步幅为2时，使用Token Mixer</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 使用通道混合</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  # 确保是恒等映射</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  # 前向传播</w:t>
        <w:br/>
        <w:br/>
        <w:t># 定义RepViT模型</w:t>
        <w:br/>
        <w:t>class RepViT(nn.Module):</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torch.nn.Sequential(Conv2d_BN(3, input_channel // 2, 3, 2, 1), torch.nn.GELU(),</w:t>
        <w:br/>
        <w:t xml:space="preserve">                                           Conv2d_BN(input_channel // 2, input_channel, 3, 2, 1))</w:t>
        <w:br/>
        <w:t xml:space="preserve">        layers = [patch_embed]  # 存储所有层</w:t>
        <w:br/>
        <w:t xml:space="preserve">        block = RepViTBlock  # 使用的块</w:t>
        <w:br/>
        <w:br/>
        <w:t xml:space="preserve">        # 构建反向残差块</w:t>
        <w:br/>
        <w:t xml:space="preserve">        for k, t, c, use_se, use_hs, s in self.cfgs:</w:t>
        <w:br/>
        <w:t xml:space="preserve">            output_channel = _make_divisible(c, 8)  # 确保输出通道数是8的倍数</w:t>
        <w:br/>
        <w:t xml:space="preserve">            exp_size = _make_divisible(input_channel * t, 8)  # 扩展通道数</w:t>
        <w:br/>
        <w:t xml:space="preserve">            layers.append(block(input_channel, exp_size, output_channel, k, s, use_se, use_hs))  # 添加块</w:t>
        <w:br/>
        <w:t xml:space="preserve">            input_channel = output_channel  # 更新输入通道数</w:t>
        <w:br/>
        <w:t xml:space="preserve">        self.features = nn.ModuleList(layers)  # 存储所有层</w:t>
        <w:br/>
        <w:br/>
        <w:t xml:space="preserve">    def forward(self, x):</w:t>
        <w:br/>
        <w:t xml:space="preserve">        input_size = x.size(2)  # 输入大小</w:t>
        <w:br/>
        <w:t xml:space="preserve">        scale = [4, 8, 16, 32]  # 缩放因子</w:t>
        <w:br/>
        <w:t xml:space="preserve">        features = [None, None, None, None]  # 特征存储</w:t>
        <w:br/>
        <w:t xml:space="preserve">        for f in self.features:</w:t>
        <w:br/>
        <w:t xml:space="preserve">            x = f(x)  # 前向传播</w:t>
        <w:br/>
        <w:t xml:space="preserve">            if input_size // x.size(2) in scale:</w:t>
        <w:br/>
        <w:t xml:space="preserve">                features[scale.index(input_size // x.size(2))] = x  # 存储特征</w:t>
        <w:br/>
        <w:t xml:space="preserve">        return features  # 返回特征</w:t>
        <w:br/>
        <w:br/>
        <w:t xml:space="preserve">    def switch_to_deploy(self):</w:t>
        <w:br/>
        <w:t xml:space="preserve">        replace_batchnorm(self)  # 替换BatchNorm为Identity</w:t>
        <w:br/>
        <w:br/>
        <w:t># 定义模型构建函数</w:t>
        <w:br/>
        <w:t>def repvit_m2_3(weights=''):</w:t>
        <w:br/>
        <w:t xml:space="preserve">    cfgs = [</w:t>
        <w:br/>
        <w:t xml:space="preserve">        # k, t, c, SE, HS, s </w:t>
        <w:br/>
        <w:t xml:space="preserve">        [3, 2, 80, 1, 0, 1],</w:t>
        <w:br/>
        <w:t xml:space="preserve">        # 其他配置...</w:t>
        <w:br/>
        <w:t xml:space="preserve">    ]</w:t>
        <w:br/>
        <w:t xml:space="preserve">    model = RepViT(cfgs)  # 创建模型</w:t>
        <w:br/>
        <w:t xml:space="preserve">    if weights:</w:t>
        <w:br/>
        <w:t xml:space="preserve">        model.load_state_dict(update_weight(model.state_dict(), torch.load(weights)['model']))  # 加载权重</w:t>
        <w:br/>
        <w:t xml:space="preserve">    return model  # 返回模型</w:t>
        <w:br/>
        <w:t>```</w:t>
        <w:br/>
        <w:br/>
        <w:t>### 代码说明</w:t>
        <w:br/>
        <w:t>1. **replace_batchnorm**: 替换网络中的BatchNorm层为Identity层，以便在推理时提高效率。</w:t>
        <w:br/>
        <w:t>2. **_make_divisible**: 确保通道数是8的倍数，以满足某些网络结构的要求。</w:t>
        <w:br/>
        <w:t>3. **Conv2d_BN**: 定义一个包含卷积和BatchNorm的组合模块，支持权重融合。</w:t>
        <w:br/>
        <w:t>4. **Residual**: 实现残差连接，支持随机丢弃以增强模型的鲁棒性。</w:t>
        <w:br/>
        <w:t>5. **RepViTBlock**: 定义RepViT的基本构建块，支持不同的步幅和通道混合。</w:t>
        <w:br/>
        <w:t>6. **RepViT**: 定义整个RepViT模型，支持多层次的特征提取。</w:t>
        <w:br/>
        <w:t>7. **repvit_m2_3**: 构建RepViT模型的具体实例，并支持加载预训练权重。```</w:t>
      </w:r>
    </w:p>
    <w:p>
      <w:pPr>
        <w:spacing w:line="240" w:lineRule="auto"/>
        <w:jc w:val="left"/>
      </w:pPr>
      <w:r>
        <w:rPr>
          <w:rFonts w:ascii="Times New Roman" w:hAnsi="Times New Roman" w:eastAsia="宋体"/>
          <w:color w:val="000000"/>
          <w:sz w:val="24"/>
        </w:rPr>
        <w:t>这个程序文件 `repvit.py` 实现了一个基于深度学习的模型，主要是 RepViT（代表性视觉变换器）模型的构建和相关功能。代码中使用了 PyTorch 框架，并结合了一些模块和方法来构建和优化神经网络。</w:t>
        <w:br/>
        <w:br/>
        <w:t>首先，文件中导入了必要的库，包括 PyTorch 的神经网络模块（`torch.nn`）、NumPy、以及 `timm` 库中的 SqueezeExcite 层。接着，定义了一个 `replace_batchnorm` 函数，该函数用于替换网络中的 BatchNorm2d 层为 Identity 层，以便在模型推理时提高效率。</w:t>
        <w:br/>
        <w:br/>
        <w:t>接下来，定义了一个 `_make_divisible` 函数，该函数确保所有层的通道数都是可被 8 整除的，这在某些模型设计中是一个常见的要求。</w:t>
        <w:br/>
        <w:br/>
        <w:t>然后，定义了 `Conv2d_BN` 类，这是一个包含卷积层和 BatchNorm 层的组合，提供了一个便捷的方式来初始化和管理这两个层。该类还实现了一个 `fuse_self` 方法，用于将卷积层和 BatchNorm 层融合为一个卷积层，以减少计算量。</w:t>
        <w:br/>
        <w:br/>
        <w:t>`Residual` 类实现了残差连接，允许输入通过一个子网络后与原始输入相加，支持训练时的随机丢弃（dropout）机制。它同样提供了 `fuse_self` 方法，用于融合操作。</w:t>
        <w:br/>
        <w:br/>
        <w:t>`RepVGGDW` 类实现了一个特定的卷积结构，结合了深度可分离卷积和残差连接。它的 `forward` 方法定义了前向传播的逻辑。</w:t>
        <w:br/>
        <w:br/>
        <w:t>`RepViTBlock` 类则是 RepViT 模型的基本构建块，包含了通道混合和标记混合的操作，使用了之前定义的卷积层和 SqueezeExcite 层。</w:t>
        <w:br/>
        <w:br/>
        <w:t>`RepViT` 类是整个模型的核心，负责构建网络的各个层。它通过配置列表 `cfgs` 来设置每个块的参数，并通过前向传播方法来处理输入数据。该类还提供了 `switch_to_deploy` 方法，用于在推理阶段替换 BatchNorm 层。</w:t>
        <w:br/>
        <w:br/>
        <w:t>接下来，定义了 `update_weight` 函数，用于更新模型的权重。它会检查新权重与模型权重的形状是否匹配，并更新模型的状态字典。</w:t>
        <w:br/>
        <w:br/>
        <w:t>最后，提供了多个函数（如 `repvit_m0_9`, `repvit_m1_0`, 等）来构建不同配置的 RepViT 模型，并可以选择加载预训练的权重。每个函数都定义了模型的结构配置，并在需要时加载权重。</w:t>
        <w:br/>
        <w:br/>
        <w:t>在文件的最后部分，提供了一个示例，展示了如何实例化一个模型并进行前向传播。通过生成随机输入，模型会输出特征图的尺寸，帮助用户了解模型的输出形状。</w:t>
        <w:br/>
        <w:br/>
        <w:t>整体来看，这个文件实现了一个灵活且高效的视觉变换器模型，适用于各种计算机视觉任务。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定义径向基函数类</w:t>
        <w:br/>
        <w:t>class RadialBasisFunction(nn.Module):</w:t>
        <w:br/>
        <w:t xml:space="preserve">    def __init__(self, grid_min: float = -2., grid_max: float = 2., num_grids: int = 8, denominator: float = None):</w:t>
        <w:br/>
        <w:t xml:space="preserve">        super().__init__()</w:t>
        <w:br/>
        <w:t xml:space="preserve">        # 创建一个线性空间，作为基函数的网格</w:t>
        <w:br/>
        <w:t xml:space="preserve">        grid = torch.linspace(grid_min, grid_max, num_grids)</w:t>
        <w:br/>
        <w:t xml:space="preserve">        self.grid = torch.nn.Parameter(grid, requires_grad=False)  # 将网格设置为不可训练的参数</w:t>
        <w:br/>
        <w:t xml:space="preserve">        self.denominator = denominator or (grid_max - grid_min) / (num_grids - 1)  # 计算分母</w:t>
        <w:br/>
        <w:br/>
        <w:t xml:space="preserve">    def forward(self, x):</w:t>
        <w:br/>
        <w:t xml:space="preserve">        # 计算径向基函数的输出</w:t>
        <w:br/>
        <w:t xml:space="preserve">        return torch.exp(-((x[..., None] - self.grid) / self.denominator) ** 2)</w:t>
        <w:br/>
        <w:br/>
        <w:t># 定义快速KAN卷积层基类</w:t>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初始化参数</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基激活函数</w:t>
        <w:br/>
        <w:t xml:space="preserve">        self.grid_range = grid_range</w:t>
        <w:br/>
        <w:br/>
        <w:t xml:space="preserve">        # 检查参数的有效性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br/>
        <w:t xml:space="preserve">        # 创建归一化层</w:t>
        <w:br/>
        <w:t xml:space="preserve">        self.layer_norm = nn.ModuleList([norm_class(output_dim // groups) for _ in range(groups)])</w:t>
        <w:br/>
        <w:br/>
        <w:t xml:space="preserve">        # 创建径向基函数实例</w:t>
        <w:br/>
        <w:t xml:space="preserve">        self.rbf = RadialBasisFunction(grid_range[0], grid_range[1], grid_size)</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使用Kaiming均匀分布初始化卷积层的权重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  # 应用dropout</w:t>
        <w:br/>
        <w:t xml:space="preserve">        spline_basis = self.rbf(self.layer_norm[group_index](x))  # 计算样条基</w:t>
        <w:br/>
        <w:t xml:space="preserve">        spline_basis = spline_basis.moveaxis(-1, 2).flatten(1, 2)  # 调整维度以适应卷积层</w:t>
        <w:br/>
        <w:t xml:space="preserve">        spline_output = self.spline_conv[group_index](spline_basis)  # 计算样条卷积输出</w:t>
        <w:br/>
        <w:t xml:space="preserve">        x = base_output + spline_output  # 合并基础输出和样条输出</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self.forward_fast_kan(_x.clone(), group_ind)  # 对每组输入进行快速KAN卷积</w:t>
        <w:br/>
        <w:t xml:space="preserve">            output.append(y.clone())</w:t>
        <w:br/>
        <w:t xml:space="preserve">        y = torch.cat(output, dim=1)  # 合并所有组的输出</w:t>
        <w:br/>
        <w:t xml:space="preserve">        return y</w:t>
        <w:br/>
        <w:t>```</w:t>
        <w:br/>
        <w:br/>
        <w:t>### 代码说明：</w:t>
        <w:br/>
        <w:t>1. **RadialBasisFunction**：定义了一个径向基函数模块，使用给定的网格生成基函数值。</w:t>
        <w:br/>
        <w:t>2. **FastKANConvNDLayer**：这是一个卷积层的基类，支持多维卷积，包含基础卷积和样条卷积的实现。</w:t>
        <w:br/>
        <w:t>3. **forward_fast_kan**：处理输入数据，计算基础卷积和样条卷积的输出，并将它们相加。</w:t>
        <w:br/>
        <w:t>4. **forward**：对输入进行分组处理，并调用`forward_fast_kan`计算每组的输出，最后将所有输出合并。```</w:t>
      </w:r>
    </w:p>
    <w:p>
      <w:pPr>
        <w:spacing w:line="240" w:lineRule="auto"/>
        <w:jc w:val="left"/>
      </w:pPr>
      <w:r>
        <w:rPr>
          <w:rFonts w:ascii="Times New Roman" w:hAnsi="Times New Roman" w:eastAsia="宋体"/>
          <w:color w:val="000000"/>
          <w:sz w:val="24"/>
        </w:rPr>
        <w:t>这个程序文件定义了一个用于快速卷积神经网络的模块，主要包含了一个径向基函数（Radial Basis Function）和一个快速的卷积层（FastKANConvNDLayer），以及针对不同维度（1D、2D、3D）的具体实现。</w:t>
        <w:br/>
        <w:br/>
        <w:t>首先，`RadialBasisFunction`类是一个自定义的神经网络模块，用于生成径向基函数。它的构造函数接受一些参数，如网格的最小值和最大值、网格的数量以及分母。网格通过`torch.linspace`生成，并被设置为不可训练的参数。`forward`方法则计算输入`x`与网格之间的距离，并返回经过高斯函数处理的结果，这种处理可以用于特征的平滑化。</w:t>
        <w:br/>
        <w:br/>
        <w:t>接下来，`FastKANConvNDLayer`类是一个通用的卷积层实现，支持多维卷积。它的构造函数接受多种参数，包括输入和输出维度、卷积核大小、分组数、填充、步幅、扩张、网格大小、基础激活函数、网格范围和丢弃率等。该类首先检查输入参数的有效性，然后初始化基础卷积层、样条卷积层、层归一化层和径向基函数。基础卷积层和样条卷积层分别使用`conv_class`（如`nn.Conv1d`、`nn.Conv2d`或`nn.Conv3d`）进行初始化，并使用Kaiming均匀分布进行权重初始化，以便于训练。</w:t>
        <w:br/>
        <w:br/>
        <w:t>`forward_fast_kan`方法是该类的核心，处理输入数据的前向传播。它首先对输入应用基础激活函数，然后通过基础卷积层进行线性变换。接着，如果设置了丢弃率，则对输入应用丢弃层。随后，样条基函数通过层归一化处理输入，并传递给样条卷积层。最终，基础输出和样条输出相加，形成最终的输出。</w:t>
        <w:br/>
        <w:br/>
        <w:t>`forward`方法则将输入按组分割，并对每个组调用`forward_fast_kan`进行处理，最后将所有组的输出拼接在一起，形成最终的输出。</w:t>
        <w:br/>
        <w:br/>
        <w:t>最后，`FastKANConv3DLayer`、`FastKANConv2DLayer`和`FastKANConv1DLayer`类分别继承自`FastKANConvNDLayer`，用于实现三维、二维和一维的卷积层。它们在构造函数中指定了对应的卷积和归一化类，方便用户在不同维度的任务中使用。</w:t>
        <w:br/>
        <w:br/>
        <w:t>总体来说，这个程序文件实现了一个灵活且高效的卷积神经网络模块，结合了径向基函数的特性和现代卷积操作，适用于多种深度学习任务。</w:t>
      </w:r>
    </w:p>
    <w:p>
      <w:pPr>
        <w:spacing w:line="240" w:lineRule="auto"/>
        <w:jc w:val="left"/>
      </w:pPr>
      <w:r>
        <w:rPr>
          <w:rFonts w:ascii="Times New Roman" w:hAnsi="Times New Roman" w:eastAsia="宋体"/>
          <w:color w:val="000000"/>
          <w:sz w:val="24"/>
        </w:rPr>
        <w:t>### 整体功能和构架概括</w:t>
        <w:br/>
        <w:br/>
        <w:t>这个项目包含多个深度学习模块和测试文件，主要用于构建和优化计算机视觉任务中的神经网络模型。各个文件实现了不同的网络结构和功能模块，涵盖了选择性扫描、自适应特征金字塔、视觉变换器和快速卷积层等。通过这些模块，用户可以方便地构建、训练和测试高效的深度学习模型，以满足各种视觉任务的需求。</w:t>
        <w:br/>
        <w:br/>
        <w:t>### 文件功能整理表</w:t>
        <w:br/>
        <w:br/>
        <w:t>| 文件名                       | 功能描述                                                                                       |</w:t>
        <w:br/>
        <w:t>|------------------------------|-----------------------------------------------------------------------------------------------|</w:t>
        <w:br/>
        <w:t>| `test_selective_scan.py`     | 实现选择性扫描（Selective Scan）功能的测试，包括前向和反向传播，比较CUDA实现与参考实现的结果。  |</w:t>
        <w:br/>
        <w:t>| `afpn.py`                    | 构建自适应特征金字塔网络（AFPN），实现多尺度特征融合，适用于目标检测和分割等计算机视觉任务。     |</w:t>
        <w:br/>
        <w:t>| `repvit.py`                  | 实现RepViT（代表性视觉变换器）模型，支持多种配置和预训练权重加载，适用于图像分类和检测任务。   |</w:t>
        <w:br/>
        <w:t>| `fast_kan_conv.py`           | 实现快速卷积层（FastKANConvNDLayer），结合径向基函数和多维卷积操作，优化卷积神经网络的性能。    |</w:t>
        <w:br/>
        <w:br/>
        <w:t>这个表格简洁地总结了每个文件的主要功能，便于理解整个项目的结构和用途。</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